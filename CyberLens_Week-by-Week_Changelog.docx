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D08F" w14:textId="77777777" w:rsidR="00B43A5E" w:rsidRPr="00620713" w:rsidRDefault="00000000">
      <w:pPr>
        <w:pStyle w:val="Heading1"/>
        <w:rPr>
          <w:sz w:val="40"/>
          <w:szCs w:val="40"/>
        </w:rPr>
      </w:pPr>
      <w:r w:rsidRPr="00620713">
        <w:rPr>
          <w:sz w:val="40"/>
          <w:szCs w:val="40"/>
        </w:rPr>
        <w:t>Week-by-Week Changelog – CyberLens Project</w:t>
      </w:r>
    </w:p>
    <w:p w14:paraId="3C30D5C4" w14:textId="4EBA5FBA" w:rsidR="00B43A5E" w:rsidRDefault="00000000">
      <w:r>
        <w:t xml:space="preserve">Name: </w:t>
      </w:r>
      <w:r w:rsidR="00392772">
        <w:t>Posaram Dewasi</w:t>
      </w:r>
    </w:p>
    <w:p w14:paraId="3885958C" w14:textId="77777777" w:rsidR="00B43A5E" w:rsidRDefault="00000000">
      <w:r>
        <w:t>Role: Cybersecurity Intern (Developer + Tester)</w:t>
      </w:r>
    </w:p>
    <w:p w14:paraId="77C6F16D" w14:textId="6CEDC727" w:rsidR="00B43A5E" w:rsidRDefault="00000000">
      <w:r>
        <w:t xml:space="preserve">Duration: </w:t>
      </w:r>
      <w:r w:rsidR="00392772">
        <w:t>12 J</w:t>
      </w:r>
      <w:r w:rsidR="00620713">
        <w:t>uly</w:t>
      </w:r>
      <w:r w:rsidR="00392772">
        <w:t xml:space="preserve"> 2025</w:t>
      </w:r>
      <w:r>
        <w:t xml:space="preserve"> – </w:t>
      </w:r>
      <w:r w:rsidR="00392772">
        <w:t>12 August 2025</w:t>
      </w:r>
    </w:p>
    <w:p w14:paraId="2628CD13" w14:textId="77777777" w:rsidR="00B43A5E" w:rsidRDefault="00B43A5E"/>
    <w:p w14:paraId="065009BA" w14:textId="77777777" w:rsidR="00B43A5E" w:rsidRDefault="00000000">
      <w:pPr>
        <w:pStyle w:val="Heading2"/>
      </w:pPr>
      <w:r>
        <w:t>Week 1 – Project Setup &amp; Initial Security Planning</w:t>
      </w:r>
    </w:p>
    <w:p w14:paraId="4791E469" w14:textId="77777777" w:rsidR="00B43A5E" w:rsidRDefault="00000000">
      <w:r>
        <w:t>- Project repo cloned and local development environment configured.</w:t>
      </w:r>
    </w:p>
    <w:p w14:paraId="42F460B1" w14:textId="77777777" w:rsidR="00B43A5E" w:rsidRDefault="00000000">
      <w:r>
        <w:t>- Installed required tools: Node.js, MongoDB, VS Code.</w:t>
      </w:r>
    </w:p>
    <w:p w14:paraId="342E4A42" w14:textId="77777777" w:rsidR="00B43A5E" w:rsidRDefault="00000000">
      <w:r>
        <w:t>- Defined secure coding guidelines (input validation, error handling, authentication rules).</w:t>
      </w:r>
    </w:p>
    <w:p w14:paraId="6EE3854A" w14:textId="77777777" w:rsidR="00B43A5E" w:rsidRDefault="00000000">
      <w:r>
        <w:t>- Set up `.env` for API keys &amp; secrets (avoiding exposure on GitHub).</w:t>
      </w:r>
    </w:p>
    <w:p w14:paraId="297D5461" w14:textId="77777777" w:rsidR="00B43A5E" w:rsidRDefault="00000000">
      <w:r>
        <w:t>- Conducted initial security risk assessment on backend &amp; frontend.</w:t>
      </w:r>
    </w:p>
    <w:p w14:paraId="481AE7AD" w14:textId="77777777" w:rsidR="00B43A5E" w:rsidRDefault="00000000">
      <w:pPr>
        <w:pStyle w:val="Heading2"/>
      </w:pPr>
      <w:r>
        <w:t>Week 2 – API &amp; Security Testing</w:t>
      </w:r>
    </w:p>
    <w:p w14:paraId="4B36BAE7" w14:textId="77777777" w:rsidR="00B43A5E" w:rsidRDefault="00000000">
      <w:r>
        <w:t>- Performed API testing using Postman (login, registration, file upload).</w:t>
      </w:r>
    </w:p>
    <w:p w14:paraId="0DAD0EB5" w14:textId="77777777" w:rsidR="00B43A5E" w:rsidRDefault="00000000">
      <w:r>
        <w:t>- Conducted vulnerability scan with OWASP ZAP.</w:t>
      </w:r>
    </w:p>
    <w:p w14:paraId="4319E09D" w14:textId="77777777" w:rsidR="00B43A5E" w:rsidRDefault="00000000">
      <w:r>
        <w:t>- Tested socket connections for chat features.</w:t>
      </w:r>
    </w:p>
    <w:p w14:paraId="52CABCFA" w14:textId="77777777" w:rsidR="00B43A5E" w:rsidRDefault="00000000">
      <w:r>
        <w:t>- Applied bug fixes in JWT authentication &amp; session handling.</w:t>
      </w:r>
    </w:p>
    <w:p w14:paraId="46C0A9C6" w14:textId="77777777" w:rsidR="00B43A5E" w:rsidRDefault="00000000">
      <w:r>
        <w:t>- Implemented additional validation for user inputs.</w:t>
      </w:r>
    </w:p>
    <w:p w14:paraId="683DDA6F" w14:textId="77777777" w:rsidR="00B43A5E" w:rsidRDefault="00000000">
      <w:pPr>
        <w:pStyle w:val="Heading2"/>
      </w:pPr>
      <w:r>
        <w:t>Week 3 – Code Audit &amp; Compliance</w:t>
      </w:r>
    </w:p>
    <w:p w14:paraId="27F1B56F" w14:textId="77777777" w:rsidR="00B43A5E" w:rsidRDefault="00000000">
      <w:r>
        <w:t>- Reviewed backend code for missing authentication middleware.</w:t>
      </w:r>
    </w:p>
    <w:p w14:paraId="7ECA2662" w14:textId="77777777" w:rsidR="00B43A5E" w:rsidRDefault="00000000">
      <w:r>
        <w:t>- Applied `jwtAuth` to secure private routes.</w:t>
      </w:r>
    </w:p>
    <w:p w14:paraId="2C2F6D3F" w14:textId="77777777" w:rsidR="00B43A5E" w:rsidRDefault="00000000">
      <w:r>
        <w:t>- Checked and validated all user inputs (email, password, file uploads).</w:t>
      </w:r>
    </w:p>
    <w:p w14:paraId="327ED63D" w14:textId="77777777" w:rsidR="00B43A5E" w:rsidRDefault="00000000">
      <w:r>
        <w:t>- Implemented Snyk dependency scanning for vulnerabilities.</w:t>
      </w:r>
    </w:p>
    <w:p w14:paraId="46EDBF85" w14:textId="77777777" w:rsidR="00B43A5E" w:rsidRDefault="00000000">
      <w:r>
        <w:t>- Verified configuration compliance with data privacy guidelines.</w:t>
      </w:r>
    </w:p>
    <w:p w14:paraId="29D93798" w14:textId="77777777" w:rsidR="00B43A5E" w:rsidRDefault="00000000">
      <w:pPr>
        <w:pStyle w:val="Heading2"/>
      </w:pPr>
      <w:r>
        <w:t>Week 4 – Final Security Review &amp; Documentation</w:t>
      </w:r>
    </w:p>
    <w:p w14:paraId="0D3699BD" w14:textId="77777777" w:rsidR="00B43A5E" w:rsidRDefault="00000000">
      <w:r>
        <w:t>- Performed final vulnerability scan using OWASP ZAP &amp; Burp Suite.</w:t>
      </w:r>
    </w:p>
    <w:p w14:paraId="02B4A122" w14:textId="77777777" w:rsidR="00B43A5E" w:rsidRDefault="00000000">
      <w:r>
        <w:t>- Confirmed security policy enforcement across all endpoints.</w:t>
      </w:r>
    </w:p>
    <w:p w14:paraId="6696550A" w14:textId="77777777" w:rsidR="00B43A5E" w:rsidRDefault="00000000">
      <w:r>
        <w:lastRenderedPageBreak/>
        <w:t>- Documented security fixes, improvements, and recommendations.</w:t>
      </w:r>
    </w:p>
    <w:p w14:paraId="3049499C" w14:textId="77777777" w:rsidR="00B43A5E" w:rsidRDefault="00000000">
      <w:r>
        <w:t>- Delivered final project report with screenshots and test results.</w:t>
      </w:r>
    </w:p>
    <w:p w14:paraId="0699C283" w14:textId="77777777" w:rsidR="00B43A5E" w:rsidRDefault="00000000">
      <w:r>
        <w:t>- Created README.md for GitHub repo with project description &amp; setup guide.</w:t>
      </w:r>
    </w:p>
    <w:sectPr w:rsidR="00B43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874966">
    <w:abstractNumId w:val="8"/>
  </w:num>
  <w:num w:numId="2" w16cid:durableId="2064137376">
    <w:abstractNumId w:val="6"/>
  </w:num>
  <w:num w:numId="3" w16cid:durableId="1672173841">
    <w:abstractNumId w:val="5"/>
  </w:num>
  <w:num w:numId="4" w16cid:durableId="1699817083">
    <w:abstractNumId w:val="4"/>
  </w:num>
  <w:num w:numId="5" w16cid:durableId="250629674">
    <w:abstractNumId w:val="7"/>
  </w:num>
  <w:num w:numId="6" w16cid:durableId="570236320">
    <w:abstractNumId w:val="3"/>
  </w:num>
  <w:num w:numId="7" w16cid:durableId="88812911">
    <w:abstractNumId w:val="2"/>
  </w:num>
  <w:num w:numId="8" w16cid:durableId="1338387538">
    <w:abstractNumId w:val="1"/>
  </w:num>
  <w:num w:numId="9" w16cid:durableId="33699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772"/>
    <w:rsid w:val="005245F6"/>
    <w:rsid w:val="00620713"/>
    <w:rsid w:val="007D1216"/>
    <w:rsid w:val="00852F8F"/>
    <w:rsid w:val="00AA1D8D"/>
    <w:rsid w:val="00B43A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90468"/>
  <w14:defaultImageDpi w14:val="300"/>
  <w15:docId w15:val="{DD0C7CDC-0FDD-4B0A-84F0-161CD4F9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Posu Rabari</cp:lastModifiedBy>
  <cp:revision>6</cp:revision>
  <dcterms:created xsi:type="dcterms:W3CDTF">2013-12-23T23:15:00Z</dcterms:created>
  <dcterms:modified xsi:type="dcterms:W3CDTF">2025-08-13T05:55:00Z</dcterms:modified>
  <cp:category/>
</cp:coreProperties>
</file>